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2127" w:rsidRDefault="001F2127" w:rsidP="001F2127">
      <w:pPr>
        <w:pStyle w:val="Heading1"/>
      </w:pPr>
      <w:r>
        <w:rPr>
          <w:rStyle w:val="Strong"/>
          <w:b/>
          <w:bCs/>
        </w:rPr>
        <w:t>Azure Billing Records Cost Optimization Solution</w:t>
      </w:r>
    </w:p>
    <w:p w:rsidR="001F2127" w:rsidRDefault="007D23DE" w:rsidP="001F2127">
      <w:r>
        <w:rPr>
          <w:noProof/>
        </w:rPr>
        <w:pict>
          <v:rect id="_x0000_i1032" alt="" style="width:431.9pt;height:.05pt;mso-width-percent:0;mso-height-percent:0;mso-width-percent:0;mso-height-percent:0" o:hrpct="957" o:hralign="center" o:hrstd="t" o:hr="t" fillcolor="#a0a0a0" stroked="f"/>
        </w:pict>
      </w:r>
    </w:p>
    <w:p w:rsidR="001F2127" w:rsidRDefault="001F2127" w:rsidP="001F2127">
      <w:pPr>
        <w:pStyle w:val="Heading2"/>
      </w:pPr>
      <w:r>
        <w:rPr>
          <w:rStyle w:val="Strong"/>
          <w:b/>
          <w:bCs/>
        </w:rPr>
        <w:t>Overview</w:t>
      </w:r>
    </w:p>
    <w:p w:rsidR="001F2127" w:rsidRDefault="001F2127" w:rsidP="001F2127">
      <w:pPr>
        <w:pStyle w:val="NormalWeb"/>
      </w:pPr>
      <w:r>
        <w:t>This document outlines a solution to reduce costs in a serverless Azure architecture that uses Cosmos DB to store billing records.</w:t>
      </w:r>
      <w:r>
        <w:br/>
        <w:t>The approach focuses on archiving infrequently accessed records (older than 3 months) to Azure Blob Storage while maintaining seamless access through a transparent layer without changing existing APIs.</w:t>
      </w:r>
    </w:p>
    <w:p w:rsidR="001F2127" w:rsidRDefault="007D23DE" w:rsidP="001F2127">
      <w:r>
        <w:rPr>
          <w:noProof/>
        </w:rPr>
        <w:pict>
          <v:rect id="_x0000_i1031" alt="" style="width:431.9pt;height:.05pt;mso-width-percent:0;mso-height-percent:0;mso-width-percent:0;mso-height-percent:0" o:hrpct="957" o:hralign="center" o:hrstd="t" o:hr="t" fillcolor="#a0a0a0" stroked="f"/>
        </w:pict>
      </w:r>
    </w:p>
    <w:p w:rsidR="001F2127" w:rsidRDefault="001F2127" w:rsidP="001F2127">
      <w:pPr>
        <w:pStyle w:val="Heading2"/>
      </w:pPr>
      <w:r>
        <w:rPr>
          <w:rStyle w:val="Strong"/>
          <w:b/>
          <w:bCs/>
        </w:rPr>
        <w:lastRenderedPageBreak/>
        <w:t>Architecture Diagram</w:t>
      </w:r>
    </w:p>
    <w:p w:rsidR="001F2127" w:rsidRDefault="001F2127" w:rsidP="001F2127">
      <w:r>
        <w:rPr>
          <w:noProof/>
        </w:rPr>
        <w:drawing>
          <wp:inline distT="0" distB="0" distL="0" distR="0" wp14:anchorId="3509B666" wp14:editId="50A74264">
            <wp:extent cx="5029200" cy="7543800"/>
            <wp:effectExtent l="0" t="0" r="0" b="0"/>
            <wp:docPr id="1801757181" name="Picture 1801757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digital_diagram_illustrates_a_serverless_archit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27" w:rsidRDefault="001F2127" w:rsidP="001F2127">
      <w:pPr>
        <w:pStyle w:val="NormalWeb"/>
      </w:pPr>
    </w:p>
    <w:p w:rsidR="001F2127" w:rsidRDefault="007D23DE" w:rsidP="001F2127">
      <w:r>
        <w:rPr>
          <w:noProof/>
        </w:rPr>
        <w:lastRenderedPageBreak/>
        <w:pict>
          <v:rect id="_x0000_i1030" alt="" style="width:431.9pt;height:.05pt;mso-width-percent:0;mso-height-percent:0;mso-width-percent:0;mso-height-percent:0" o:hrpct="957" o:hralign="center" o:hrstd="t" o:hr="t" fillcolor="#a0a0a0" stroked="f"/>
        </w:pict>
      </w:r>
    </w:p>
    <w:p w:rsidR="001F2127" w:rsidRDefault="001F2127" w:rsidP="001F2127">
      <w:pPr>
        <w:pStyle w:val="Heading2"/>
      </w:pPr>
      <w:r>
        <w:rPr>
          <w:rStyle w:val="Strong"/>
          <w:b/>
          <w:bCs/>
        </w:rPr>
        <w:t>Solution Components</w:t>
      </w:r>
    </w:p>
    <w:p w:rsidR="001F2127" w:rsidRDefault="001F2127" w:rsidP="001F2127">
      <w:pPr>
        <w:pStyle w:val="NormalWeb"/>
        <w:numPr>
          <w:ilvl w:val="0"/>
          <w:numId w:val="10"/>
        </w:numPr>
      </w:pPr>
      <w:r>
        <w:rPr>
          <w:rStyle w:val="Strong"/>
        </w:rPr>
        <w:t>Cosmos DB</w:t>
      </w:r>
      <w:r>
        <w:t xml:space="preserve"> stores recent billing records (last 3 months) for fast access.</w:t>
      </w:r>
    </w:p>
    <w:p w:rsidR="001F2127" w:rsidRDefault="001F2127" w:rsidP="001F2127">
      <w:pPr>
        <w:pStyle w:val="NormalWeb"/>
        <w:numPr>
          <w:ilvl w:val="0"/>
          <w:numId w:val="10"/>
        </w:numPr>
      </w:pPr>
      <w:r>
        <w:rPr>
          <w:rStyle w:val="Strong"/>
        </w:rPr>
        <w:t>Azure Blob Storage</w:t>
      </w:r>
      <w:r>
        <w:t xml:space="preserve"> stores older records, significantly reducing storage cost.</w:t>
      </w:r>
    </w:p>
    <w:p w:rsidR="001F2127" w:rsidRDefault="001F2127" w:rsidP="001F2127">
      <w:pPr>
        <w:pStyle w:val="NormalWeb"/>
        <w:numPr>
          <w:ilvl w:val="0"/>
          <w:numId w:val="10"/>
        </w:numPr>
      </w:pPr>
      <w:r>
        <w:rPr>
          <w:rStyle w:val="Strong"/>
        </w:rPr>
        <w:t>A transparent access layer</w:t>
      </w:r>
      <w:r>
        <w:t xml:space="preserve"> (Azure Function or Logic App) ensures old data is fetched without API changes.</w:t>
      </w:r>
    </w:p>
    <w:p w:rsidR="001F2127" w:rsidRDefault="001F2127" w:rsidP="001F2127">
      <w:pPr>
        <w:pStyle w:val="NormalWeb"/>
        <w:numPr>
          <w:ilvl w:val="0"/>
          <w:numId w:val="10"/>
        </w:numPr>
      </w:pPr>
      <w:r>
        <w:rPr>
          <w:rStyle w:val="Strong"/>
        </w:rPr>
        <w:t>A scheduled archival job</w:t>
      </w:r>
      <w:r>
        <w:t xml:space="preserve"> runs periodically to move old records from Cosmos DB to Blob Storage.</w:t>
      </w:r>
    </w:p>
    <w:p w:rsidR="001F2127" w:rsidRDefault="007D23DE" w:rsidP="001F2127">
      <w:r>
        <w:rPr>
          <w:noProof/>
        </w:rPr>
        <w:pict>
          <v:rect id="_x0000_i1029" alt="" style="width:431.9pt;height:.05pt;mso-width-percent:0;mso-height-percent:0;mso-width-percent:0;mso-height-percent:0" o:hrpct="957" o:hralign="center" o:hrstd="t" o:hr="t" fillcolor="#a0a0a0" stroked="f"/>
        </w:pict>
      </w:r>
    </w:p>
    <w:p w:rsidR="001F2127" w:rsidRDefault="001F2127" w:rsidP="001F2127">
      <w:pPr>
        <w:pStyle w:val="Heading2"/>
      </w:pPr>
      <w:r>
        <w:rPr>
          <w:rStyle w:val="Strong"/>
          <w:b/>
          <w:bCs/>
        </w:rPr>
        <w:t>Data Archival Function (Pseudocode)</w:t>
      </w:r>
    </w:p>
    <w:p w:rsidR="001F2127" w:rsidRDefault="001F2127" w:rsidP="001F2127">
      <w:pPr>
        <w:pStyle w:val="HTMLPreformatted"/>
      </w:pPr>
      <w:r>
        <w:t>python</w:t>
      </w:r>
    </w:p>
    <w:p w:rsidR="001F2127" w:rsidRDefault="001F2127" w:rsidP="001F2127">
      <w:pPr>
        <w:pStyle w:val="HTMLPreformatted"/>
      </w:pPr>
      <w:proofErr w:type="spellStart"/>
      <w:r>
        <w:t>CopyEdit</w:t>
      </w:r>
      <w:proofErr w:type="spellEnd"/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azure.storage.blob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BlobServiceClient</w:t>
      </w:r>
      <w:proofErr w:type="spellEnd"/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azure.cosmos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CosmosClient</w:t>
      </w:r>
      <w:proofErr w:type="spellEnd"/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datetime, </w:t>
      </w:r>
      <w:proofErr w:type="spellStart"/>
      <w:r>
        <w:rPr>
          <w:rStyle w:val="HTMLCode"/>
        </w:rPr>
        <w:t>json</w:t>
      </w:r>
      <w:proofErr w:type="spellEnd"/>
    </w:p>
    <w:p w:rsidR="001F2127" w:rsidRDefault="001F2127" w:rsidP="001F2127">
      <w:pPr>
        <w:pStyle w:val="HTMLPreformatted"/>
        <w:rPr>
          <w:rStyle w:val="HTMLCode"/>
        </w:rPr>
      </w:pP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archive_old_records</w:t>
      </w:r>
      <w:proofErr w:type="spellEnd"/>
      <w:r>
        <w:rPr>
          <w:rStyle w:val="HTMLCode"/>
        </w:rPr>
        <w:t>():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    cosmos = </w:t>
      </w:r>
      <w:proofErr w:type="spellStart"/>
      <w:r>
        <w:rPr>
          <w:rStyle w:val="HTMLCode"/>
        </w:rPr>
        <w:t>CosmosClient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, key)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    container = cosmos.get_database_client(</w:t>
      </w:r>
      <w:r>
        <w:rPr>
          <w:rStyle w:val="hljs-string"/>
          <w:rFonts w:eastAsiaTheme="majorEastAsia"/>
        </w:rPr>
        <w:t>'billingdb'</w:t>
      </w:r>
      <w:r>
        <w:rPr>
          <w:rStyle w:val="HTMLCode"/>
        </w:rPr>
        <w:t>).get_container_client(</w:t>
      </w:r>
      <w:r>
        <w:rPr>
          <w:rStyle w:val="hljs-string"/>
          <w:rFonts w:eastAsiaTheme="majorEastAsia"/>
        </w:rPr>
        <w:t>'records'</w:t>
      </w:r>
      <w:r>
        <w:rPr>
          <w:rStyle w:val="HTMLCode"/>
        </w:rPr>
        <w:t>)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blob_service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BlobServiceClient.from_connection_string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blob_connection_string</w:t>
      </w:r>
      <w:proofErr w:type="spellEnd"/>
      <w:r>
        <w:rPr>
          <w:rStyle w:val="HTMLCode"/>
        </w:rPr>
        <w:t>)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blob_container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blob_service.get_container_client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'billing-archive'</w:t>
      </w:r>
      <w:r>
        <w:rPr>
          <w:rStyle w:val="HTMLCode"/>
        </w:rPr>
        <w:t>)</w:t>
      </w:r>
    </w:p>
    <w:p w:rsidR="001F2127" w:rsidRDefault="001F2127" w:rsidP="001F2127">
      <w:pPr>
        <w:pStyle w:val="HTMLPreformatted"/>
        <w:rPr>
          <w:rStyle w:val="HTMLCode"/>
        </w:rPr>
      </w:pP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cutoff_date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datetime.datetime.utcnow</w:t>
      </w:r>
      <w:proofErr w:type="spellEnd"/>
      <w:r>
        <w:rPr>
          <w:rStyle w:val="HTMLCode"/>
        </w:rPr>
        <w:t xml:space="preserve">() - </w:t>
      </w:r>
      <w:proofErr w:type="spellStart"/>
      <w:r>
        <w:rPr>
          <w:rStyle w:val="HTMLCode"/>
        </w:rPr>
        <w:t>datetime.timedelta</w:t>
      </w:r>
      <w:proofErr w:type="spellEnd"/>
      <w:r>
        <w:rPr>
          <w:rStyle w:val="HTMLCode"/>
        </w:rPr>
        <w:t>(days=</w:t>
      </w:r>
      <w:r>
        <w:rPr>
          <w:rStyle w:val="hljs-number"/>
        </w:rPr>
        <w:t>90</w:t>
      </w:r>
      <w:r>
        <w:rPr>
          <w:rStyle w:val="HTMLCode"/>
        </w:rPr>
        <w:t>)</w:t>
      </w:r>
    </w:p>
    <w:p w:rsidR="001F2127" w:rsidRDefault="001F2127" w:rsidP="001F2127">
      <w:pPr>
        <w:pStyle w:val="HTMLPreformatted"/>
        <w:rPr>
          <w:rStyle w:val="HTMLCode"/>
        </w:rPr>
      </w:pP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record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container.query_items</w:t>
      </w:r>
      <w:proofErr w:type="spellEnd"/>
      <w:r>
        <w:rPr>
          <w:rStyle w:val="HTMLCode"/>
        </w:rPr>
        <w:t>(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        query=</w:t>
      </w:r>
      <w:r>
        <w:rPr>
          <w:rStyle w:val="hljs-string"/>
          <w:rFonts w:eastAsiaTheme="majorEastAsia"/>
        </w:rPr>
        <w:t xml:space="preserve">"SELECT * FROM c WHERE </w:t>
      </w:r>
      <w:proofErr w:type="spellStart"/>
      <w:r>
        <w:rPr>
          <w:rStyle w:val="hljs-string"/>
          <w:rFonts w:eastAsiaTheme="majorEastAsia"/>
        </w:rPr>
        <w:t>c.timestamp</w:t>
      </w:r>
      <w:proofErr w:type="spellEnd"/>
      <w:r>
        <w:rPr>
          <w:rStyle w:val="hljs-string"/>
          <w:rFonts w:eastAsiaTheme="majorEastAsia"/>
        </w:rPr>
        <w:t xml:space="preserve"> &lt; @cutoff"</w:t>
      </w:r>
      <w:r>
        <w:rPr>
          <w:rStyle w:val="HTMLCode"/>
        </w:rPr>
        <w:t>,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        parameters=[{</w:t>
      </w:r>
      <w:r>
        <w:rPr>
          <w:rStyle w:val="hljs-string"/>
          <w:rFonts w:eastAsiaTheme="majorEastAsia"/>
        </w:rPr>
        <w:t>"name"</w:t>
      </w:r>
      <w:r>
        <w:rPr>
          <w:rStyle w:val="HTMLCode"/>
        </w:rPr>
        <w:t xml:space="preserve">: </w:t>
      </w:r>
      <w:r>
        <w:rPr>
          <w:rStyle w:val="hljs-string"/>
          <w:rFonts w:eastAsiaTheme="majorEastAsia"/>
        </w:rPr>
        <w:t>"@</w:t>
      </w:r>
      <w:proofErr w:type="spellStart"/>
      <w:r>
        <w:rPr>
          <w:rStyle w:val="hljs-string"/>
          <w:rFonts w:eastAsiaTheme="majorEastAsia"/>
        </w:rPr>
        <w:t>cutoff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"value"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cutoff_date.isoformat</w:t>
      </w:r>
      <w:proofErr w:type="spellEnd"/>
      <w:r>
        <w:rPr>
          <w:rStyle w:val="HTMLCode"/>
        </w:rPr>
        <w:t>()}],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enable_cross_partition_query</w:t>
      </w:r>
      <w:proofErr w:type="spellEnd"/>
      <w:r>
        <w:rPr>
          <w:rStyle w:val="HTMLCode"/>
        </w:rPr>
        <w:t>=</w:t>
      </w:r>
      <w:r>
        <w:rPr>
          <w:rStyle w:val="hljs-literal"/>
        </w:rPr>
        <w:t>True</w:t>
      </w:r>
      <w:r>
        <w:rPr>
          <w:rStyle w:val="HTMLCode"/>
        </w:rPr>
        <w:t>):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blob_name</w:t>
      </w:r>
      <w:proofErr w:type="spell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f"</w:t>
      </w:r>
      <w:r>
        <w:rPr>
          <w:rStyle w:val="hljs-subst"/>
        </w:rPr>
        <w:t>{record[</w:t>
      </w:r>
      <w:r>
        <w:rPr>
          <w:rStyle w:val="hljs-string"/>
          <w:rFonts w:eastAsiaTheme="majorEastAsia"/>
        </w:rPr>
        <w:t>'id'</w:t>
      </w:r>
      <w:r>
        <w:rPr>
          <w:rStyle w:val="HTMLCode"/>
        </w:rPr>
        <w:t>]}.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"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blob_container.upload_blob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blob_name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json.dumps</w:t>
      </w:r>
      <w:proofErr w:type="spellEnd"/>
      <w:r>
        <w:rPr>
          <w:rStyle w:val="HTMLCode"/>
        </w:rPr>
        <w:t>(record), overwrite=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container.delete_item</w:t>
      </w:r>
      <w:proofErr w:type="spellEnd"/>
      <w:r>
        <w:rPr>
          <w:rStyle w:val="HTMLCode"/>
        </w:rPr>
        <w:t xml:space="preserve">(record, </w:t>
      </w:r>
      <w:proofErr w:type="spellStart"/>
      <w:r>
        <w:rPr>
          <w:rStyle w:val="HTMLCode"/>
        </w:rPr>
        <w:t>partition_key</w:t>
      </w:r>
      <w:proofErr w:type="spellEnd"/>
      <w:r>
        <w:rPr>
          <w:rStyle w:val="HTMLCode"/>
        </w:rPr>
        <w:t>=record[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partitionKey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>])</w:t>
      </w:r>
    </w:p>
    <w:p w:rsidR="001F2127" w:rsidRDefault="007D23DE" w:rsidP="001F2127">
      <w:r>
        <w:rPr>
          <w:noProof/>
        </w:rPr>
        <w:pict>
          <v:rect id="_x0000_i1028" alt="" style="width:431.9pt;height:.05pt;mso-width-percent:0;mso-height-percent:0;mso-width-percent:0;mso-height-percent:0" o:hrpct="957" o:hralign="center" o:hrstd="t" o:hr="t" fillcolor="#a0a0a0" stroked="f"/>
        </w:pict>
      </w:r>
    </w:p>
    <w:p w:rsidR="001F2127" w:rsidRDefault="001F2127" w:rsidP="001F2127">
      <w:pPr>
        <w:pStyle w:val="Heading2"/>
      </w:pPr>
      <w:r>
        <w:rPr>
          <w:rStyle w:val="Strong"/>
          <w:b/>
          <w:bCs/>
        </w:rPr>
        <w:t>Access Layer Logic (Pseudocode)</w:t>
      </w:r>
    </w:p>
    <w:p w:rsidR="001F2127" w:rsidRDefault="001F2127" w:rsidP="001F2127">
      <w:pPr>
        <w:pStyle w:val="HTMLPreformatted"/>
      </w:pPr>
      <w:r>
        <w:t>python</w:t>
      </w:r>
    </w:p>
    <w:p w:rsidR="001F2127" w:rsidRDefault="001F2127" w:rsidP="001F2127">
      <w:pPr>
        <w:pStyle w:val="HTMLPreformatted"/>
      </w:pPr>
      <w:proofErr w:type="spellStart"/>
      <w:r>
        <w:t>CopyEdit</w:t>
      </w:r>
      <w:proofErr w:type="spellEnd"/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get_billing_record</w:t>
      </w:r>
      <w:proofErr w:type="spellEnd"/>
      <w:r>
        <w:rPr>
          <w:rStyle w:val="HTMLCode"/>
        </w:rPr>
        <w:t>(</w:t>
      </w:r>
      <w:proofErr w:type="spellStart"/>
      <w:r>
        <w:rPr>
          <w:rStyle w:val="hljs-params"/>
        </w:rPr>
        <w:t>record_id</w:t>
      </w:r>
      <w:proofErr w:type="spellEnd"/>
      <w:r>
        <w:rPr>
          <w:rStyle w:val="HTMLCode"/>
        </w:rPr>
        <w:t>):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try</w:t>
      </w:r>
      <w:r>
        <w:rPr>
          <w:rStyle w:val="HTMLCode"/>
        </w:rPr>
        <w:t>: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read_from_cosmos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record_id</w:t>
      </w:r>
      <w:proofErr w:type="spellEnd"/>
      <w:r>
        <w:rPr>
          <w:rStyle w:val="HTMLCode"/>
        </w:rPr>
        <w:t>)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except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RecordNotFound</w:t>
      </w:r>
      <w:proofErr w:type="spellEnd"/>
      <w:r>
        <w:rPr>
          <w:rStyle w:val="HTMLCode"/>
        </w:rPr>
        <w:t>: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read_from_blob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record_id</w:t>
      </w:r>
      <w:proofErr w:type="spellEnd"/>
      <w:r>
        <w:rPr>
          <w:rStyle w:val="HTMLCode"/>
        </w:rPr>
        <w:t>)</w:t>
      </w:r>
    </w:p>
    <w:p w:rsidR="001F2127" w:rsidRDefault="001F2127" w:rsidP="001F2127">
      <w:pPr>
        <w:pStyle w:val="HTMLPreformatted"/>
        <w:rPr>
          <w:rStyle w:val="HTMLCode"/>
        </w:rPr>
      </w:pP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read_from_blob</w:t>
      </w:r>
      <w:proofErr w:type="spellEnd"/>
      <w:r>
        <w:rPr>
          <w:rStyle w:val="HTMLCode"/>
        </w:rPr>
        <w:t>(</w:t>
      </w:r>
      <w:proofErr w:type="spellStart"/>
      <w:r>
        <w:rPr>
          <w:rStyle w:val="hljs-params"/>
        </w:rPr>
        <w:t>record_id</w:t>
      </w:r>
      <w:proofErr w:type="spellEnd"/>
      <w:r>
        <w:rPr>
          <w:rStyle w:val="HTMLCode"/>
        </w:rPr>
        <w:t>):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blob_client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blob_service.get_blob_client</w:t>
      </w:r>
      <w:proofErr w:type="spellEnd"/>
      <w:r>
        <w:rPr>
          <w:rStyle w:val="HTMLCode"/>
        </w:rPr>
        <w:t>(container=</w:t>
      </w:r>
      <w:r>
        <w:rPr>
          <w:rStyle w:val="hljs-string"/>
          <w:rFonts w:eastAsiaTheme="majorEastAsia"/>
        </w:rPr>
        <w:t>'billing-archive'</w:t>
      </w:r>
      <w:r>
        <w:rPr>
          <w:rStyle w:val="HTMLCode"/>
        </w:rPr>
        <w:t>, blob=</w:t>
      </w:r>
      <w:r>
        <w:rPr>
          <w:rStyle w:val="hljs-string"/>
          <w:rFonts w:eastAsiaTheme="majorEastAsia"/>
        </w:rPr>
        <w:t>f"</w:t>
      </w:r>
      <w:r>
        <w:rPr>
          <w:rStyle w:val="hljs-subst"/>
        </w:rPr>
        <w:t>{</w:t>
      </w:r>
      <w:proofErr w:type="spellStart"/>
      <w:r>
        <w:rPr>
          <w:rStyle w:val="hljs-subst"/>
        </w:rPr>
        <w:t>record_id</w:t>
      </w:r>
      <w:proofErr w:type="spellEnd"/>
      <w:r>
        <w:rPr>
          <w:rStyle w:val="hljs-subst"/>
        </w:rPr>
        <w:t>}</w:t>
      </w:r>
      <w:r>
        <w:rPr>
          <w:rStyle w:val="HTMLCode"/>
        </w:rPr>
        <w:t>.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")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json.loads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blob_client.download_blob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readall</w:t>
      </w:r>
      <w:proofErr w:type="spellEnd"/>
      <w:r>
        <w:rPr>
          <w:rStyle w:val="HTMLCode"/>
        </w:rPr>
        <w:t>())</w:t>
      </w:r>
    </w:p>
    <w:p w:rsidR="001F2127" w:rsidRDefault="007D23DE" w:rsidP="001F2127">
      <w:r>
        <w:rPr>
          <w:noProof/>
        </w:rPr>
        <w:pict>
          <v:rect id="_x0000_i1027" alt="" style="width:431.9pt;height:.05pt;mso-width-percent:0;mso-height-percent:0;mso-width-percent:0;mso-height-percent:0" o:hrpct="957" o:hralign="center" o:hrstd="t" o:hr="t" fillcolor="#a0a0a0" stroked="f"/>
        </w:pict>
      </w:r>
    </w:p>
    <w:p w:rsidR="001F2127" w:rsidRDefault="001F2127" w:rsidP="001F2127">
      <w:pPr>
        <w:pStyle w:val="Heading2"/>
      </w:pPr>
      <w:r>
        <w:rPr>
          <w:rStyle w:val="Strong"/>
          <w:b/>
          <w:bCs/>
        </w:rPr>
        <w:t>Cost Optimization Strategy</w:t>
      </w:r>
    </w:p>
    <w:p w:rsidR="001F2127" w:rsidRDefault="001F2127" w:rsidP="001F2127">
      <w:pPr>
        <w:pStyle w:val="NormalWeb"/>
      </w:pPr>
      <w:r>
        <w:t xml:space="preserve">By moving records older than 3 months to Azure Blob Storage (Cool or Archive tier), you can reduce storage costs by </w:t>
      </w:r>
      <w:r>
        <w:rPr>
          <w:rStyle w:val="Strong"/>
        </w:rPr>
        <w:t>70–90%</w:t>
      </w:r>
      <w:r>
        <w:t>. Cosmos DB will retain only hot data (recent records), ensuring fast response times for frequently accessed data.</w:t>
      </w:r>
    </w:p>
    <w:p w:rsidR="001F2127" w:rsidRDefault="007D23DE" w:rsidP="001F2127">
      <w:r>
        <w:rPr>
          <w:noProof/>
        </w:rPr>
        <w:pict>
          <v:rect id="_x0000_i1026" alt="" style="width:431.9pt;height:.05pt;mso-width-percent:0;mso-height-percent:0;mso-width-percent:0;mso-height-percent:0" o:hrpct="957" o:hralign="center" o:hrstd="t" o:hr="t" fillcolor="#a0a0a0" stroked="f"/>
        </w:pict>
      </w:r>
    </w:p>
    <w:p w:rsidR="001F2127" w:rsidRDefault="001F2127" w:rsidP="001F2127">
      <w:pPr>
        <w:pStyle w:val="Heading2"/>
      </w:pPr>
      <w:r>
        <w:rPr>
          <w:rStyle w:val="Strong"/>
          <w:b/>
          <w:bCs/>
        </w:rPr>
        <w:t>How the Solution Meets Key Constraints</w:t>
      </w:r>
    </w:p>
    <w:p w:rsidR="001F2127" w:rsidRDefault="001F2127" w:rsidP="001F2127">
      <w:pPr>
        <w:pStyle w:val="Heading3"/>
      </w:pPr>
      <w:r>
        <w:rPr>
          <w:rStyle w:val="Strong"/>
          <w:b/>
          <w:bCs/>
        </w:rPr>
        <w:t>1. Record Size (Up to 300 KB)</w:t>
      </w:r>
    </w:p>
    <w:p w:rsidR="001F2127" w:rsidRDefault="001F2127" w:rsidP="001F2127">
      <w:pPr>
        <w:pStyle w:val="NormalWeb"/>
        <w:numPr>
          <w:ilvl w:val="0"/>
          <w:numId w:val="11"/>
        </w:numPr>
      </w:pPr>
      <w:r>
        <w:t>Cosmos DB and Azure Blob Storage both support large document sizes.</w:t>
      </w:r>
    </w:p>
    <w:p w:rsidR="001F2127" w:rsidRDefault="001F2127" w:rsidP="001F2127">
      <w:pPr>
        <w:pStyle w:val="NormalWeb"/>
        <w:numPr>
          <w:ilvl w:val="0"/>
          <w:numId w:val="11"/>
        </w:numPr>
      </w:pPr>
      <w:r>
        <w:t xml:space="preserve">Each record is individually serialized into a </w:t>
      </w:r>
      <w:r>
        <w:rPr>
          <w:rStyle w:val="HTMLCode"/>
        </w:rPr>
        <w:t>.</w:t>
      </w:r>
      <w:proofErr w:type="spellStart"/>
      <w:r>
        <w:rPr>
          <w:rStyle w:val="HTMLCode"/>
        </w:rPr>
        <w:t>json</w:t>
      </w:r>
      <w:proofErr w:type="spellEnd"/>
      <w:r>
        <w:t xml:space="preserve"> blob, which easily accommodates 300 KB.</w:t>
      </w:r>
    </w:p>
    <w:p w:rsidR="001F2127" w:rsidRDefault="001F2127" w:rsidP="001F2127">
      <w:pPr>
        <w:pStyle w:val="NormalWeb"/>
        <w:numPr>
          <w:ilvl w:val="0"/>
          <w:numId w:val="11"/>
        </w:numPr>
      </w:pPr>
      <w:r>
        <w:t>Blob Storage is optimized for such medium-sized files, especially when stored as discrete objects.</w:t>
      </w:r>
    </w:p>
    <w:p w:rsidR="001F2127" w:rsidRDefault="001F2127" w:rsidP="001F2127">
      <w:pPr>
        <w:pStyle w:val="Heading3"/>
      </w:pPr>
      <w:r>
        <w:rPr>
          <w:rStyle w:val="Strong"/>
          <w:b/>
          <w:bCs/>
        </w:rPr>
        <w:t xml:space="preserve">2. Total Records (&gt; 2 </w:t>
      </w:r>
      <w:proofErr w:type="gramStart"/>
      <w:r>
        <w:rPr>
          <w:rStyle w:val="Strong"/>
          <w:b/>
          <w:bCs/>
        </w:rPr>
        <w:t>Million</w:t>
      </w:r>
      <w:proofErr w:type="gramEnd"/>
      <w:r>
        <w:rPr>
          <w:rStyle w:val="Strong"/>
          <w:b/>
          <w:bCs/>
        </w:rPr>
        <w:t>)</w:t>
      </w:r>
    </w:p>
    <w:p w:rsidR="001F2127" w:rsidRDefault="001F2127" w:rsidP="001F2127">
      <w:pPr>
        <w:pStyle w:val="NormalWeb"/>
        <w:numPr>
          <w:ilvl w:val="0"/>
          <w:numId w:val="12"/>
        </w:numPr>
      </w:pPr>
      <w:r>
        <w:t>Azure Blob Storage can scale to billions of blobs without performance issues.</w:t>
      </w:r>
    </w:p>
    <w:p w:rsidR="001F2127" w:rsidRDefault="001F2127" w:rsidP="001F2127">
      <w:pPr>
        <w:pStyle w:val="NormalWeb"/>
        <w:numPr>
          <w:ilvl w:val="0"/>
          <w:numId w:val="12"/>
        </w:numPr>
      </w:pPr>
      <w:r>
        <w:t>The archival Azure Function is designed to run in batches and can use continuation tokens to handle large datasets.</w:t>
      </w:r>
    </w:p>
    <w:p w:rsidR="001F2127" w:rsidRDefault="001F2127" w:rsidP="001F2127">
      <w:pPr>
        <w:pStyle w:val="NormalWeb"/>
        <w:numPr>
          <w:ilvl w:val="0"/>
          <w:numId w:val="12"/>
        </w:numPr>
      </w:pPr>
      <w:r>
        <w:t>Optionally, the job can be scaled with parallel function executions or partitioned processing.</w:t>
      </w:r>
    </w:p>
    <w:p w:rsidR="001F2127" w:rsidRDefault="001F2127" w:rsidP="001F2127">
      <w:pPr>
        <w:pStyle w:val="Heading3"/>
      </w:pPr>
      <w:r>
        <w:rPr>
          <w:rStyle w:val="Strong"/>
          <w:b/>
          <w:bCs/>
        </w:rPr>
        <w:t>3. Access Latency for Old Records (Seconds)</w:t>
      </w:r>
    </w:p>
    <w:p w:rsidR="001F2127" w:rsidRDefault="001F2127" w:rsidP="001F2127">
      <w:pPr>
        <w:pStyle w:val="NormalWeb"/>
        <w:numPr>
          <w:ilvl w:val="0"/>
          <w:numId w:val="13"/>
        </w:numPr>
      </w:pPr>
      <w:r>
        <w:t>Azure Blob Storage (Cool tier) offers read latency in the order of milliseconds to a few seconds.</w:t>
      </w:r>
    </w:p>
    <w:p w:rsidR="001F2127" w:rsidRDefault="001F2127" w:rsidP="001F2127">
      <w:pPr>
        <w:pStyle w:val="NormalWeb"/>
        <w:numPr>
          <w:ilvl w:val="0"/>
          <w:numId w:val="13"/>
        </w:numPr>
      </w:pPr>
      <w:r>
        <w:t>Transparent access logic allows retrieval from Blob Storage when Cosmos DB misses.</w:t>
      </w:r>
    </w:p>
    <w:p w:rsidR="001F2127" w:rsidRDefault="001F2127" w:rsidP="001F2127">
      <w:pPr>
        <w:pStyle w:val="NormalWeb"/>
        <w:numPr>
          <w:ilvl w:val="0"/>
          <w:numId w:val="13"/>
        </w:numPr>
      </w:pPr>
      <w:r>
        <w:t>Optional short-term caching using Cosmos DB TTL collections can enhance performance for repeated access.</w:t>
      </w:r>
    </w:p>
    <w:p w:rsidR="001F2127" w:rsidRDefault="001F2127" w:rsidP="001F2127">
      <w:pPr>
        <w:pStyle w:val="NormalWeb"/>
        <w:numPr>
          <w:ilvl w:val="0"/>
          <w:numId w:val="13"/>
        </w:numPr>
      </w:pPr>
      <w:r>
        <w:t>Additional options like Azure CDN or Front Door can be used for further latency reduction.</w:t>
      </w:r>
    </w:p>
    <w:p w:rsidR="001F2127" w:rsidRDefault="007D23DE" w:rsidP="001F2127">
      <w:r>
        <w:rPr>
          <w:noProof/>
        </w:rPr>
        <w:pict>
          <v:rect id="_x0000_i1025" alt="" style="width:431.9pt;height:.05pt;mso-width-percent:0;mso-height-percent:0;mso-width-percent:0;mso-height-percent:0" o:hrpct="957" o:hralign="center" o:hrstd="t" o:hr="t" fillcolor="#a0a0a0" stroked="f"/>
        </w:pict>
      </w:r>
    </w:p>
    <w:p w:rsidR="001F2127" w:rsidRDefault="001F2127" w:rsidP="001F2127">
      <w:pPr>
        <w:pStyle w:val="Heading2"/>
      </w:pPr>
      <w:r>
        <w:rPr>
          <w:rStyle w:val="Strong"/>
          <w:b/>
          <w:bCs/>
        </w:rPr>
        <w:lastRenderedPageBreak/>
        <w:t>How to Fetch Records Older Than 3 Months (Simple Method)</w:t>
      </w:r>
    </w:p>
    <w:p w:rsidR="001F2127" w:rsidRDefault="001F2127" w:rsidP="001F2127">
      <w:pPr>
        <w:pStyle w:val="NormalWeb"/>
      </w:pPr>
      <w:r>
        <w:t xml:space="preserve">Ensure each document includes a timestamp field in ISO 8601 format (e.g., </w:t>
      </w:r>
      <w:r>
        <w:rPr>
          <w:rStyle w:val="HTMLCode"/>
        </w:rPr>
        <w:t>"2025-04-20T14:00:00Z"</w:t>
      </w:r>
      <w:r>
        <w:t>).</w:t>
      </w:r>
    </w:p>
    <w:p w:rsidR="001F2127" w:rsidRDefault="001F2127" w:rsidP="001F2127">
      <w:pPr>
        <w:pStyle w:val="Heading3"/>
      </w:pPr>
      <w:r>
        <w:rPr>
          <w:rFonts w:ascii="Apple Color Emoji" w:hAnsi="Apple Color Emoji" w:cs="Apple Color Emoji"/>
        </w:rPr>
        <w:t>🔧</w:t>
      </w:r>
      <w:r>
        <w:t xml:space="preserve"> Simple Python Script</w:t>
      </w:r>
    </w:p>
    <w:p w:rsidR="001F2127" w:rsidRDefault="001F2127" w:rsidP="001F2127">
      <w:pPr>
        <w:pStyle w:val="HTMLPreformatted"/>
      </w:pPr>
      <w:r>
        <w:t>python</w:t>
      </w:r>
    </w:p>
    <w:p w:rsidR="001F2127" w:rsidRDefault="001F2127" w:rsidP="001F2127">
      <w:pPr>
        <w:pStyle w:val="HTMLPreformatted"/>
      </w:pPr>
      <w:proofErr w:type="spellStart"/>
      <w:r>
        <w:t>CopyEdit</w:t>
      </w:r>
      <w:proofErr w:type="spellEnd"/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azure.cosmos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CosmosClient</w:t>
      </w:r>
      <w:proofErr w:type="spellEnd"/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datetime </w:t>
      </w: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datetime, </w:t>
      </w:r>
      <w:proofErr w:type="spellStart"/>
      <w:r>
        <w:rPr>
          <w:rStyle w:val="HTMLCode"/>
        </w:rPr>
        <w:t>timedelta</w:t>
      </w:r>
      <w:proofErr w:type="spellEnd"/>
    </w:p>
    <w:p w:rsidR="001F2127" w:rsidRDefault="001F2127" w:rsidP="001F2127">
      <w:pPr>
        <w:pStyle w:val="HTMLPreformatted"/>
        <w:rPr>
          <w:rStyle w:val="HTMLCode"/>
        </w:rPr>
      </w:pP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ljs-comment"/>
        </w:rPr>
        <w:t># Cosmos DB connection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endpoint = </w:t>
      </w:r>
      <w:r>
        <w:rPr>
          <w:rStyle w:val="hljs-string"/>
          <w:rFonts w:eastAsiaTheme="majorEastAsia"/>
        </w:rPr>
        <w:t>"&lt;your-cosmos-endpoint&gt;"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key = </w:t>
      </w:r>
      <w:r>
        <w:rPr>
          <w:rStyle w:val="hljs-string"/>
          <w:rFonts w:eastAsiaTheme="majorEastAsia"/>
        </w:rPr>
        <w:t>"&lt;your-cosmos-key&gt;"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client = </w:t>
      </w:r>
      <w:proofErr w:type="spellStart"/>
      <w:r>
        <w:rPr>
          <w:rStyle w:val="HTMLCode"/>
        </w:rPr>
        <w:t>CosmosClient</w:t>
      </w:r>
      <w:proofErr w:type="spellEnd"/>
      <w:r>
        <w:rPr>
          <w:rStyle w:val="HTMLCode"/>
        </w:rPr>
        <w:t>(endpoint, key)</w:t>
      </w:r>
    </w:p>
    <w:p w:rsidR="001F2127" w:rsidRDefault="001F2127" w:rsidP="001F2127">
      <w:pPr>
        <w:pStyle w:val="HTMLPreformatted"/>
        <w:rPr>
          <w:rStyle w:val="HTMLCode"/>
        </w:rPr>
      </w:pP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ljs-comment"/>
        </w:rPr>
        <w:t># Target DB and container</w:t>
      </w:r>
    </w:p>
    <w:p w:rsidR="001F2127" w:rsidRDefault="001F2127" w:rsidP="001F21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db_name</w:t>
      </w:r>
      <w:proofErr w:type="spell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billingdb</w:t>
      </w:r>
      <w:proofErr w:type="spellEnd"/>
      <w:r>
        <w:rPr>
          <w:rStyle w:val="hljs-string"/>
          <w:rFonts w:eastAsiaTheme="majorEastAsia"/>
        </w:rPr>
        <w:t>"</w:t>
      </w:r>
    </w:p>
    <w:p w:rsidR="001F2127" w:rsidRDefault="001F2127" w:rsidP="001F21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container_name</w:t>
      </w:r>
      <w:proofErr w:type="spell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"records"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>container = client.get_database_client(db_name).get_container_client(container_name)</w:t>
      </w:r>
    </w:p>
    <w:p w:rsidR="001F2127" w:rsidRDefault="001F2127" w:rsidP="001F2127">
      <w:pPr>
        <w:pStyle w:val="HTMLPreformatted"/>
        <w:rPr>
          <w:rStyle w:val="HTMLCode"/>
        </w:rPr>
      </w:pP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ljs-comment"/>
        </w:rPr>
        <w:t xml:space="preserve"># Calculate </w:t>
      </w:r>
      <w:proofErr w:type="spellStart"/>
      <w:r>
        <w:rPr>
          <w:rStyle w:val="hljs-comment"/>
        </w:rPr>
        <w:t>cutoff</w:t>
      </w:r>
      <w:proofErr w:type="spellEnd"/>
      <w:r>
        <w:rPr>
          <w:rStyle w:val="hljs-comment"/>
        </w:rPr>
        <w:t xml:space="preserve"> date (UTC now - 90 days)</w:t>
      </w:r>
    </w:p>
    <w:p w:rsidR="001F2127" w:rsidRDefault="001F2127" w:rsidP="001F21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cutoff_date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datetime.utcnow</w:t>
      </w:r>
      <w:proofErr w:type="spellEnd"/>
      <w:r>
        <w:rPr>
          <w:rStyle w:val="HTMLCode"/>
        </w:rPr>
        <w:t xml:space="preserve">() - </w:t>
      </w:r>
      <w:proofErr w:type="spellStart"/>
      <w:r>
        <w:rPr>
          <w:rStyle w:val="HTMLCode"/>
        </w:rPr>
        <w:t>timedelta</w:t>
      </w:r>
      <w:proofErr w:type="spellEnd"/>
      <w:r>
        <w:rPr>
          <w:rStyle w:val="HTMLCode"/>
        </w:rPr>
        <w:t>(days=</w:t>
      </w:r>
      <w:r>
        <w:rPr>
          <w:rStyle w:val="hljs-number"/>
        </w:rPr>
        <w:t>90</w:t>
      </w:r>
      <w:r>
        <w:rPr>
          <w:rStyle w:val="HTMLCode"/>
        </w:rPr>
        <w:t>)</w:t>
      </w:r>
    </w:p>
    <w:p w:rsidR="001F2127" w:rsidRDefault="001F2127" w:rsidP="001F21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cutoff_iso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cutoff_date.isoformat</w:t>
      </w:r>
      <w:proofErr w:type="spellEnd"/>
      <w:r>
        <w:rPr>
          <w:rStyle w:val="HTMLCode"/>
        </w:rPr>
        <w:t>()</w:t>
      </w:r>
    </w:p>
    <w:p w:rsidR="001F2127" w:rsidRDefault="001F2127" w:rsidP="001F2127">
      <w:pPr>
        <w:pStyle w:val="HTMLPreformatted"/>
        <w:rPr>
          <w:rStyle w:val="HTMLCode"/>
        </w:rPr>
      </w:pP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ljs-comment"/>
        </w:rPr>
        <w:t># Query records older than 3 months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query = </w:t>
      </w:r>
      <w:r>
        <w:rPr>
          <w:rStyle w:val="hljs-string"/>
          <w:rFonts w:eastAsiaTheme="majorEastAsia"/>
        </w:rPr>
        <w:t xml:space="preserve">"SELECT * FROM c WHERE </w:t>
      </w:r>
      <w:proofErr w:type="spellStart"/>
      <w:r>
        <w:rPr>
          <w:rStyle w:val="hljs-string"/>
          <w:rFonts w:eastAsiaTheme="majorEastAsia"/>
        </w:rPr>
        <w:t>c.timestamp</w:t>
      </w:r>
      <w:proofErr w:type="spellEnd"/>
      <w:r>
        <w:rPr>
          <w:rStyle w:val="hljs-string"/>
          <w:rFonts w:eastAsiaTheme="majorEastAsia"/>
        </w:rPr>
        <w:t xml:space="preserve"> &lt; @cutoff"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>params = [{</w:t>
      </w:r>
      <w:r>
        <w:rPr>
          <w:rStyle w:val="hljs-string"/>
          <w:rFonts w:eastAsiaTheme="majorEastAsia"/>
        </w:rPr>
        <w:t>"name"</w:t>
      </w:r>
      <w:r>
        <w:rPr>
          <w:rStyle w:val="HTMLCode"/>
        </w:rPr>
        <w:t xml:space="preserve">: </w:t>
      </w:r>
      <w:r>
        <w:rPr>
          <w:rStyle w:val="hljs-string"/>
          <w:rFonts w:eastAsiaTheme="majorEastAsia"/>
        </w:rPr>
        <w:t>"@</w:t>
      </w:r>
      <w:proofErr w:type="spellStart"/>
      <w:r>
        <w:rPr>
          <w:rStyle w:val="hljs-string"/>
          <w:rFonts w:eastAsiaTheme="majorEastAsia"/>
        </w:rPr>
        <w:t>cutoff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"value"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cutoff_iso</w:t>
      </w:r>
      <w:proofErr w:type="spellEnd"/>
      <w:r>
        <w:rPr>
          <w:rStyle w:val="HTMLCode"/>
        </w:rPr>
        <w:t>}]</w:t>
      </w:r>
    </w:p>
    <w:p w:rsidR="001F2127" w:rsidRDefault="001F2127" w:rsidP="001F2127">
      <w:pPr>
        <w:pStyle w:val="HTMLPreformatted"/>
        <w:rPr>
          <w:rStyle w:val="HTMLCode"/>
        </w:rPr>
      </w:pP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results = </w:t>
      </w:r>
      <w:proofErr w:type="spellStart"/>
      <w:r>
        <w:rPr>
          <w:rStyle w:val="HTMLCode"/>
        </w:rPr>
        <w:t>container.query_items</w:t>
      </w:r>
      <w:proofErr w:type="spellEnd"/>
      <w:r>
        <w:rPr>
          <w:rStyle w:val="HTMLCode"/>
        </w:rPr>
        <w:t>(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    query=query,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    parameters=params,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enable_cross_partition_query</w:t>
      </w:r>
      <w:proofErr w:type="spellEnd"/>
      <w:r>
        <w:rPr>
          <w:rStyle w:val="HTMLCode"/>
        </w:rPr>
        <w:t>=</w:t>
      </w:r>
      <w:r>
        <w:rPr>
          <w:rStyle w:val="hljs-literal"/>
        </w:rPr>
        <w:t>True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1F2127" w:rsidRDefault="001F2127" w:rsidP="001F2127">
      <w:pPr>
        <w:pStyle w:val="HTMLPreformatted"/>
        <w:rPr>
          <w:rStyle w:val="HTMLCode"/>
        </w:rPr>
      </w:pP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ljs-comment"/>
        </w:rPr>
        <w:t># Print the results</w:t>
      </w:r>
    </w:p>
    <w:p w:rsidR="001F2127" w:rsidRDefault="001F2127" w:rsidP="001F2127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item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results:</w:t>
      </w:r>
    </w:p>
    <w:p w:rsidR="001F2127" w:rsidRDefault="001F2127" w:rsidP="001F2127">
      <w:pPr>
        <w:pStyle w:val="HTMLPreformatted"/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(item)</w:t>
      </w:r>
    </w:p>
    <w:p w:rsidR="001F2127" w:rsidRDefault="001F2127"/>
    <w:sectPr w:rsidR="001F21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EB5BAB"/>
    <w:multiLevelType w:val="multilevel"/>
    <w:tmpl w:val="EF7A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66CF0"/>
    <w:multiLevelType w:val="multilevel"/>
    <w:tmpl w:val="E2C8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B2469"/>
    <w:multiLevelType w:val="multilevel"/>
    <w:tmpl w:val="2D34B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1208E"/>
    <w:multiLevelType w:val="multilevel"/>
    <w:tmpl w:val="3CC0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026455">
    <w:abstractNumId w:val="8"/>
  </w:num>
  <w:num w:numId="2" w16cid:durableId="48110538">
    <w:abstractNumId w:val="6"/>
  </w:num>
  <w:num w:numId="3" w16cid:durableId="1909850352">
    <w:abstractNumId w:val="5"/>
  </w:num>
  <w:num w:numId="4" w16cid:durableId="1614825994">
    <w:abstractNumId w:val="4"/>
  </w:num>
  <w:num w:numId="5" w16cid:durableId="1565985271">
    <w:abstractNumId w:val="7"/>
  </w:num>
  <w:num w:numId="6" w16cid:durableId="2039699849">
    <w:abstractNumId w:val="3"/>
  </w:num>
  <w:num w:numId="7" w16cid:durableId="232325135">
    <w:abstractNumId w:val="2"/>
  </w:num>
  <w:num w:numId="8" w16cid:durableId="1349792749">
    <w:abstractNumId w:val="1"/>
  </w:num>
  <w:num w:numId="9" w16cid:durableId="776830097">
    <w:abstractNumId w:val="0"/>
  </w:num>
  <w:num w:numId="10" w16cid:durableId="1766071474">
    <w:abstractNumId w:val="11"/>
  </w:num>
  <w:num w:numId="11" w16cid:durableId="950169374">
    <w:abstractNumId w:val="9"/>
  </w:num>
  <w:num w:numId="12" w16cid:durableId="1754860686">
    <w:abstractNumId w:val="10"/>
  </w:num>
  <w:num w:numId="13" w16cid:durableId="16496322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127"/>
    <w:rsid w:val="0029639D"/>
    <w:rsid w:val="00307D1D"/>
    <w:rsid w:val="00326F90"/>
    <w:rsid w:val="007D23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74F97"/>
  <w14:defaultImageDpi w14:val="300"/>
  <w15:docId w15:val="{B83154EF-0C50-5B49-9D57-136ECCA9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F2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127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1F21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F2127"/>
  </w:style>
  <w:style w:type="character" w:customStyle="1" w:styleId="hljs-title">
    <w:name w:val="hljs-title"/>
    <w:basedOn w:val="DefaultParagraphFont"/>
    <w:rsid w:val="001F2127"/>
  </w:style>
  <w:style w:type="character" w:customStyle="1" w:styleId="hljs-string">
    <w:name w:val="hljs-string"/>
    <w:basedOn w:val="DefaultParagraphFont"/>
    <w:rsid w:val="001F2127"/>
  </w:style>
  <w:style w:type="character" w:customStyle="1" w:styleId="hljs-number">
    <w:name w:val="hljs-number"/>
    <w:basedOn w:val="DefaultParagraphFont"/>
    <w:rsid w:val="001F2127"/>
  </w:style>
  <w:style w:type="character" w:customStyle="1" w:styleId="hljs-literal">
    <w:name w:val="hljs-literal"/>
    <w:basedOn w:val="DefaultParagraphFont"/>
    <w:rsid w:val="001F2127"/>
  </w:style>
  <w:style w:type="character" w:customStyle="1" w:styleId="hljs-subst">
    <w:name w:val="hljs-subst"/>
    <w:basedOn w:val="DefaultParagraphFont"/>
    <w:rsid w:val="001F2127"/>
  </w:style>
  <w:style w:type="character" w:customStyle="1" w:styleId="hljs-params">
    <w:name w:val="hljs-params"/>
    <w:basedOn w:val="DefaultParagraphFont"/>
    <w:rsid w:val="001F2127"/>
  </w:style>
  <w:style w:type="character" w:customStyle="1" w:styleId="hljs-comment">
    <w:name w:val="hljs-comment"/>
    <w:basedOn w:val="DefaultParagraphFont"/>
    <w:rsid w:val="001F2127"/>
  </w:style>
  <w:style w:type="character" w:customStyle="1" w:styleId="hljs-builtin">
    <w:name w:val="hljs-built_in"/>
    <w:basedOn w:val="DefaultParagraphFont"/>
    <w:rsid w:val="001F2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9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5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Ayswarjya Karmakar</cp:lastModifiedBy>
  <cp:revision>2</cp:revision>
  <dcterms:created xsi:type="dcterms:W3CDTF">2013-12-23T23:15:00Z</dcterms:created>
  <dcterms:modified xsi:type="dcterms:W3CDTF">2025-07-31T16:18:00Z</dcterms:modified>
  <cp:category/>
</cp:coreProperties>
</file>